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0CA1E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TOC \f A \t "Caption" \h \c</w:instrText>
      </w:r>
      <w:r>
        <w:fldChar w:fldCharType="separate"/>
      </w:r>
      <w:r>
        <w:fldChar w:fldCharType="begin"/>
      </w:r>
      <w:r>
        <w:instrText xml:space="preserve"> HYPERLINK \l _Toc3255 </w:instrText>
      </w:r>
      <w:r>
        <w:fldChar w:fldCharType="separate"/>
      </w:r>
      <w:r>
        <w:t>Chức năng 1</w:t>
      </w:r>
      <w:r>
        <w:rPr>
          <w:lang w:val="vi-VN"/>
        </w:rPr>
        <w:t>: Quản lý người dùng &amp; phân quyền</w:t>
      </w:r>
      <w:r>
        <w:tab/>
      </w:r>
      <w:r>
        <w:fldChar w:fldCharType="begin"/>
      </w:r>
      <w:r>
        <w:instrText xml:space="preserve"> PAGEREF _Toc3255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6F7605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_Toc27318 </w:instrText>
      </w:r>
      <w:r>
        <w:fldChar w:fldCharType="separate"/>
      </w:r>
      <w:r>
        <w:t>Chức năng 2</w:t>
      </w:r>
      <w:r>
        <w:rPr>
          <w:lang w:val="vi-VN"/>
        </w:rPr>
        <w:t>: Quản lý sản phẩm</w:t>
      </w:r>
      <w:r>
        <w:tab/>
      </w:r>
      <w:r>
        <w:fldChar w:fldCharType="begin"/>
      </w:r>
      <w:r>
        <w:instrText xml:space="preserve"> PAGEREF _Toc27318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B8642E4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_Toc2454 </w:instrText>
      </w:r>
      <w:r>
        <w:fldChar w:fldCharType="separate"/>
      </w:r>
      <w:r>
        <w:t>Chức năng 3</w:t>
      </w:r>
      <w:r>
        <w:rPr>
          <w:lang w:val="vi-VN"/>
        </w:rPr>
        <w:t>: Quản lý danh mục &amp; thuộc tính</w:t>
      </w:r>
      <w:r>
        <w:tab/>
      </w:r>
      <w:r>
        <w:fldChar w:fldCharType="begin"/>
      </w:r>
      <w:r>
        <w:instrText xml:space="preserve"> PAGEREF _Toc2454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6116D3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_Toc30611 </w:instrText>
      </w:r>
      <w:r>
        <w:fldChar w:fldCharType="separate"/>
      </w:r>
      <w:r>
        <w:t>Chức năng 4</w:t>
      </w:r>
      <w:r>
        <w:rPr>
          <w:lang w:val="vi-VN"/>
        </w:rPr>
        <w:t>: Quản lý đơn hàng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_Toc30611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FC169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_Toc11826 </w:instrText>
      </w:r>
      <w:r>
        <w:fldChar w:fldCharType="separate"/>
      </w:r>
      <w:r>
        <w:t>Chức năng 5</w:t>
      </w:r>
      <w:r>
        <w:rPr>
          <w:lang w:val="vi-VN"/>
        </w:rPr>
        <w:t>: Quản lý người bán</w:t>
      </w:r>
      <w:r>
        <w:tab/>
      </w:r>
      <w:r>
        <w:fldChar w:fldCharType="begin"/>
      </w:r>
      <w:r>
        <w:instrText xml:space="preserve"> PAGEREF _Toc11826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B65087E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_Toc10045 </w:instrText>
      </w:r>
      <w:r>
        <w:fldChar w:fldCharType="separate"/>
      </w:r>
      <w:r>
        <w:t>Chức năng 6</w:t>
      </w:r>
      <w:r>
        <w:rPr>
          <w:lang w:val="vi-VN"/>
        </w:rPr>
        <w:t>: Quản lý giao dịch &amp; ví tiền</w:t>
      </w:r>
      <w:r>
        <w:tab/>
      </w:r>
      <w:r>
        <w:fldChar w:fldCharType="begin"/>
      </w:r>
      <w:r>
        <w:instrText xml:space="preserve"> PAGEREF _Toc10045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A11984C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_Toc18773 </w:instrText>
      </w:r>
      <w:r>
        <w:fldChar w:fldCharType="separate"/>
      </w:r>
      <w:r>
        <w:t>Chức năng 7</w:t>
      </w:r>
      <w:r>
        <w:rPr>
          <w:lang w:val="vi-VN"/>
        </w:rPr>
        <w:t>: Quản lý khuyến mãi &amp; mã giảm giá</w:t>
      </w:r>
      <w:r>
        <w:tab/>
      </w:r>
      <w:r>
        <w:fldChar w:fldCharType="begin"/>
      </w:r>
      <w:r>
        <w:instrText xml:space="preserve"> PAGEREF _Toc18773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0800C71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_Toc20375 </w:instrText>
      </w:r>
      <w:r>
        <w:fldChar w:fldCharType="separate"/>
      </w:r>
      <w:r>
        <w:t>Chức năng 8</w:t>
      </w:r>
      <w:r>
        <w:rPr>
          <w:lang w:val="vi-VN"/>
        </w:rPr>
        <w:t>: Quản lý nội dung &amp; CMS</w:t>
      </w:r>
      <w:r>
        <w:tab/>
      </w:r>
      <w:r>
        <w:fldChar w:fldCharType="begin"/>
      </w:r>
      <w:r>
        <w:instrText xml:space="preserve"> PAGEREF _Toc20375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2E88440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_Toc31394 </w:instrText>
      </w:r>
      <w:r>
        <w:fldChar w:fldCharType="separate"/>
      </w:r>
      <w:r>
        <w:t>Chức năng 9</w:t>
      </w:r>
      <w:r>
        <w:rPr>
          <w:lang w:val="vi-VN"/>
        </w:rPr>
        <w:t>: Thống kê &amp; Báo cáo</w:t>
      </w:r>
      <w:r>
        <w:tab/>
      </w:r>
      <w:r>
        <w:fldChar w:fldCharType="begin"/>
      </w:r>
      <w:r>
        <w:instrText xml:space="preserve"> PAGEREF _Toc31394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0A9EF2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_Toc30139 </w:instrText>
      </w:r>
      <w:r>
        <w:fldChar w:fldCharType="separate"/>
      </w:r>
      <w:r>
        <w:t>Chức năng 10</w:t>
      </w:r>
      <w:r>
        <w:rPr>
          <w:lang w:val="vi-VN"/>
        </w:rPr>
        <w:t>: Quản lý thông báo &amp; email</w:t>
      </w:r>
      <w:r>
        <w:tab/>
      </w:r>
      <w:r>
        <w:fldChar w:fldCharType="begin"/>
      </w:r>
      <w:r>
        <w:instrText xml:space="preserve"> PAGEREF _Toc30139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2C7836B">
      <w:r>
        <w:fldChar w:fldCharType="end"/>
      </w:r>
    </w:p>
    <w:p w14:paraId="1D42DA64">
      <w:r>
        <w:br w:type="page"/>
      </w:r>
    </w:p>
    <w:p w14:paraId="126206FC">
      <w:pPr>
        <w:pStyle w:val="23"/>
        <w:rPr>
          <w:rFonts w:hint="default"/>
          <w:vertAlign w:val="baseline"/>
          <w:lang w:val="vi-VN"/>
        </w:rPr>
      </w:pPr>
      <w:bookmarkStart w:id="0" w:name="_Toc325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1</w:t>
      </w:r>
      <w:r>
        <w:fldChar w:fldCharType="end"/>
      </w:r>
      <w:r>
        <w:rPr>
          <w:lang w:val="vi-VN"/>
        </w:rPr>
        <w:t>: Quản lý người dùng &amp; phân quyền</w:t>
      </w:r>
      <w:bookmarkEnd w:id="0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5C97C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0BD0683E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User &amp; Role Management</w:t>
            </w:r>
          </w:p>
        </w:tc>
        <w:tc>
          <w:tcPr>
            <w:tcW w:w="2909" w:type="dxa"/>
            <w:vMerge w:val="restart"/>
            <w:vAlign w:val="center"/>
          </w:tcPr>
          <w:p w14:paraId="0BC06CE7">
            <w:pPr>
              <w:widowControl w:val="0"/>
              <w:numPr>
                <w:ilvl w:val="1"/>
                <w:numId w:val="11"/>
              </w:num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User Accounts</w:t>
            </w:r>
            <w:r>
              <w:rPr>
                <w:rFonts w:hint="default"/>
                <w:lang w:val="vi-VN"/>
              </w:rPr>
              <w:t xml:space="preserve"> </w:t>
            </w:r>
          </w:p>
          <w:p w14:paraId="35BDD9D3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</w:t>
            </w:r>
            <w:r>
              <w:rPr>
                <w:rFonts w:hint="default"/>
              </w:rPr>
              <w:t>Tài khoản người dùng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7DC97537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 xml:space="preserve">View user list </w:t>
            </w:r>
            <w:r>
              <w:rPr>
                <w:rFonts w:hint="default"/>
                <w:lang w:val="vi-VN"/>
              </w:rPr>
              <w:t>(</w:t>
            </w:r>
            <w:r>
              <w:rPr>
                <w:rFonts w:hint="default"/>
              </w:rPr>
              <w:t>Xem danh sách người dùng</w:t>
            </w:r>
            <w:r>
              <w:rPr>
                <w:rFonts w:hint="default"/>
                <w:lang w:val="vi-VN"/>
              </w:rPr>
              <w:t xml:space="preserve">) - OK </w:t>
            </w:r>
          </w:p>
        </w:tc>
      </w:tr>
      <w:tr w14:paraId="30831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0BC8B2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580FA5C5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2DAA725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user details</w:t>
            </w:r>
            <w:r>
              <w:rPr>
                <w:rFonts w:hint="default"/>
                <w:lang w:val="vi-VN"/>
              </w:rPr>
              <w:t xml:space="preserve"> ( </w:t>
            </w:r>
            <w:r>
              <w:rPr>
                <w:rFonts w:hint="default"/>
              </w:rPr>
              <w:t>Xem chi tiết tài khoản</w:t>
            </w:r>
            <w:r>
              <w:rPr>
                <w:rFonts w:hint="default"/>
                <w:lang w:val="vi-VN"/>
              </w:rPr>
              <w:t xml:space="preserve"> )</w:t>
            </w:r>
          </w:p>
        </w:tc>
      </w:tr>
      <w:tr w14:paraId="13133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5D78B17A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673631A4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A720348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Activate / Deactivate / Ban user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Kích hoạt / Vô hiệu hóa / Khóa tài khoản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3CDB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011CC1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7B0909E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7631F0D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Verify seller identity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Xác minh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A20F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49A2A30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6186C020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FD33884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Reset user password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Đặt lại mật khẩu người dùng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027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46907AC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06F55022">
            <w:pPr>
              <w:widowControl w:val="0"/>
              <w:numPr>
                <w:ilvl w:val="1"/>
                <w:numId w:val="11"/>
              </w:numPr>
              <w:ind w:left="0" w:leftChars="0" w:firstLine="0" w:firstLineChars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Admin Accounts</w:t>
            </w:r>
            <w:r>
              <w:rPr>
                <w:rFonts w:hint="default"/>
                <w:lang w:val="vi-VN"/>
              </w:rPr>
              <w:t xml:space="preserve"> </w:t>
            </w:r>
          </w:p>
          <w:p w14:paraId="4BA9AFE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(Tài khoản quản trị viên)</w:t>
            </w:r>
          </w:p>
        </w:tc>
        <w:tc>
          <w:tcPr>
            <w:tcW w:w="5305" w:type="dxa"/>
            <w:vAlign w:val="top"/>
          </w:tcPr>
          <w:p w14:paraId="4DB449E3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admin list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quản trị viên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6137D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E4BE9E4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4DD9A51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69CDB99C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Add / Edit / Delete admin accounts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Thêm / Sửa / Xóa tài khoản admin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42B4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5B7E0207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2DFB674E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4173CD7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roles to admins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vai trò cho admin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3357B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50565E8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6CCF425C">
            <w:pPr>
              <w:widowControl w:val="0"/>
              <w:numPr>
                <w:ilvl w:val="1"/>
                <w:numId w:val="11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Role-Based Access Control</w:t>
            </w:r>
          </w:p>
          <w:p w14:paraId="5FC3428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(Phân quyền theo vai trò)</w:t>
            </w:r>
          </w:p>
        </w:tc>
        <w:tc>
          <w:tcPr>
            <w:tcW w:w="5305" w:type="dxa"/>
            <w:vAlign w:val="top"/>
          </w:tcPr>
          <w:p w14:paraId="772C4B61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Create / Edit / Delete roles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Tạo / Sửa / Xóa vai trò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CFA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top"/>
          </w:tcPr>
          <w:p w14:paraId="5F2C6F34">
            <w:pPr>
              <w:widowControl w:val="0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top"/>
          </w:tcPr>
          <w:p w14:paraId="0F70B288">
            <w:pPr>
              <w:widowControl w:val="0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4E26DDB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permissions to roles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quyền cho vai trò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C9BC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top"/>
          </w:tcPr>
          <w:p w14:paraId="7CD47772">
            <w:pPr>
              <w:widowControl w:val="0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top"/>
          </w:tcPr>
          <w:p w14:paraId="580064CB">
            <w:pPr>
              <w:widowControl w:val="0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1657EF68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roles to admins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vai trò cho quản trị viên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2AC86945">
      <w:pPr>
        <w:rPr>
          <w:rFonts w:hint="default"/>
        </w:rPr>
      </w:pPr>
      <w:r>
        <w:rPr>
          <w:rFonts w:hint="default"/>
          <w:vertAlign w:val="baseline"/>
          <w:lang w:val="vi-VN"/>
        </w:rPr>
        <w:t xml:space="preserve"> </w:t>
      </w:r>
    </w:p>
    <w:p w14:paraId="0540B15D">
      <w:pPr>
        <w:rPr>
          <w:rFonts w:hint="default"/>
        </w:rPr>
      </w:pPr>
    </w:p>
    <w:p w14:paraId="5E690C49">
      <w:pPr>
        <w:rPr>
          <w:rFonts w:hint="default"/>
        </w:rPr>
      </w:pPr>
    </w:p>
    <w:p w14:paraId="760F4AE1">
      <w:pPr>
        <w:pStyle w:val="23"/>
        <w:rPr>
          <w:rFonts w:hint="default"/>
          <w:lang w:val="vi-VN"/>
        </w:rPr>
      </w:pPr>
      <w:bookmarkStart w:id="1" w:name="_Toc27318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2</w:t>
      </w:r>
      <w:r>
        <w:fldChar w:fldCharType="end"/>
      </w:r>
      <w:r>
        <w:rPr>
          <w:lang w:val="vi-VN"/>
        </w:rPr>
        <w:t>: Quản lý sản phẩm</w:t>
      </w:r>
      <w:bookmarkEnd w:id="1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1AC0F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6BF713A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Product Management</w:t>
            </w:r>
          </w:p>
        </w:tc>
        <w:tc>
          <w:tcPr>
            <w:tcW w:w="2909" w:type="dxa"/>
            <w:vMerge w:val="restart"/>
            <w:vAlign w:val="center"/>
          </w:tcPr>
          <w:p w14:paraId="55069DC4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2.1. Products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Sản phẩm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0D684E22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product list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F84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2365CE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E0ABD49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111DC4C2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product submissions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sản phẩm mới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76E3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03C05CA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32857630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412F66A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Edit / Delete products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Sửa / Xóa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D82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7D1A2CBB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1C141AC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8CC314F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product details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chi tiết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53BD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C06E5FE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844E5D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2.2. Product Moderation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Kiểm duyệt sản phẩm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4A0B82E7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Filter by status (pending, approved, banned)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Lọc theo trạng thái (chờ duyệt, đã duyệt, bị cấm)</w:t>
            </w:r>
          </w:p>
        </w:tc>
      </w:tr>
      <w:tr w14:paraId="40733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8DBFC3B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38C21DA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0F073AC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Bulk approve / reject / delete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/ Xóa hàng loạt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12914362">
      <w:r>
        <w:br w:type="page"/>
      </w:r>
    </w:p>
    <w:p w14:paraId="54AD73C2">
      <w:pPr>
        <w:pStyle w:val="23"/>
        <w:rPr>
          <w:rFonts w:hint="default"/>
          <w:lang w:val="vi-VN"/>
        </w:rPr>
      </w:pPr>
      <w:bookmarkStart w:id="2" w:name="_Toc2454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3</w:t>
      </w:r>
      <w:r>
        <w:fldChar w:fldCharType="end"/>
      </w:r>
      <w:r>
        <w:rPr>
          <w:lang w:val="vi-VN"/>
        </w:rPr>
        <w:t>: Quản lý danh mục &amp; thuộc tính</w:t>
      </w:r>
      <w:bookmarkEnd w:id="2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739"/>
        <w:gridCol w:w="5305"/>
      </w:tblGrid>
      <w:tr w14:paraId="70914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restart"/>
            <w:vAlign w:val="center"/>
          </w:tcPr>
          <w:p w14:paraId="41033F14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Category &amp; Attribute Management</w:t>
            </w:r>
          </w:p>
        </w:tc>
        <w:tc>
          <w:tcPr>
            <w:tcW w:w="2739" w:type="dxa"/>
            <w:vMerge w:val="restart"/>
            <w:vAlign w:val="center"/>
          </w:tcPr>
          <w:p w14:paraId="10386BCA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3.1.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Danh mục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66711329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Create / Edit / Delete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Tạo / Sửa / Xóa danh mục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1955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vAlign w:val="center"/>
          </w:tcPr>
          <w:p w14:paraId="65A030A6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7EC820E5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14D1B15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Manage parent/child relationships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Quản lý danh mục cha – con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0F94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vAlign w:val="center"/>
          </w:tcPr>
          <w:p w14:paraId="19997D77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706EFF90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3.2. Attributes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Thuộc tính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5EDDCBFB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Define product attributes (color, size, brand...)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Định nghĩa thuộc tính sản phẩm (màu sắc, kích thước, thương hiệu...)</w:t>
            </w:r>
          </w:p>
        </w:tc>
      </w:tr>
      <w:tr w14:paraId="6014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vAlign w:val="center"/>
          </w:tcPr>
          <w:p w14:paraId="1EF8E923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73166497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095DDD7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attributes to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thuộc tính cho danh mục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26A0FA3A">
      <w:pPr>
        <w:rPr>
          <w:rFonts w:hint="default"/>
        </w:rPr>
      </w:pPr>
      <w:r>
        <w:rPr>
          <w:rFonts w:hint="default"/>
        </w:rPr>
        <w:br w:type="page"/>
      </w:r>
    </w:p>
    <w:p w14:paraId="6780860A">
      <w:pPr>
        <w:pStyle w:val="23"/>
        <w:rPr>
          <w:lang w:val="vi-VN"/>
        </w:rPr>
      </w:pPr>
      <w:bookmarkStart w:id="3" w:name="_Toc30611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4</w:t>
      </w:r>
      <w:r>
        <w:fldChar w:fldCharType="end"/>
      </w:r>
      <w:r>
        <w:rPr>
          <w:lang w:val="vi-VN"/>
        </w:rPr>
        <w:t>: Quản lý đơn hàng</w:t>
      </w:r>
      <w:bookmarkEnd w:id="3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098EF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42152140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Order Management</w:t>
            </w:r>
          </w:p>
        </w:tc>
        <w:tc>
          <w:tcPr>
            <w:tcW w:w="2909" w:type="dxa"/>
            <w:vMerge w:val="restart"/>
            <w:vAlign w:val="center"/>
          </w:tcPr>
          <w:p w14:paraId="1F8C6243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4.1. Orders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Đơn hàng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1D622F58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all orders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63A6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6E6C2C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6D5F56BF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4032AB9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order details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chi tiết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0723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43E41CE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378A57FD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3EBDBBF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Update order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Cập nhật trạng thái đơn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E1D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30E0423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CA6FC00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6C30E4B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Export order data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Xuất dữ liệu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BC75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6CC8FFAA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7CE9B43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4.2. Delivery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Vận chuyển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255BCC58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Track delivery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Theo dõi trạng thái giao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181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0EF79FD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2F1C3B7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F67E97F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or view shipping providers (if integrated)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hoặc xem đơn vị vận chuyển (nếu tích hợp)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55109858">
      <w:pPr>
        <w:rPr>
          <w:rFonts w:hint="default"/>
        </w:rPr>
      </w:pPr>
      <w:r>
        <w:rPr>
          <w:rFonts w:hint="default"/>
          <w:lang w:val="vi-VN"/>
        </w:rPr>
        <w:t xml:space="preserve"> </w:t>
      </w:r>
    </w:p>
    <w:p w14:paraId="37C3B157">
      <w:pPr>
        <w:rPr>
          <w:rFonts w:hint="default"/>
        </w:rPr>
      </w:pPr>
      <w:r>
        <w:rPr>
          <w:rFonts w:hint="default"/>
        </w:rPr>
        <w:br w:type="page"/>
      </w:r>
    </w:p>
    <w:p w14:paraId="6A8AFCA8">
      <w:pPr>
        <w:pStyle w:val="23"/>
        <w:rPr>
          <w:lang w:val="vi-VN"/>
        </w:rPr>
      </w:pPr>
      <w:bookmarkStart w:id="4" w:name="_Toc11826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5</w:t>
      </w:r>
      <w:r>
        <w:fldChar w:fldCharType="end"/>
      </w:r>
      <w:r>
        <w:rPr>
          <w:lang w:val="vi-VN"/>
        </w:rPr>
        <w:t>: Quản lý người bán</w:t>
      </w:r>
      <w:bookmarkEnd w:id="4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71FE4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2F782B4B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Seller Management</w:t>
            </w:r>
          </w:p>
        </w:tc>
        <w:tc>
          <w:tcPr>
            <w:tcW w:w="2909" w:type="dxa"/>
            <w:vMerge w:val="restart"/>
            <w:vAlign w:val="center"/>
          </w:tcPr>
          <w:p w14:paraId="28DF9AA7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5.1. Seller Applications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Yêu cầu đăng ký bán hàng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7E3BE289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seller registration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đăng ký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B826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AB9DD9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0AEFC87A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88DB8A4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applications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hồ sơ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0E70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41ED7A3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39A22A2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77E6FEB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Verify documents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Xác minh giấy tờ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8F04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5E49AE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3C785B65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5.2. Active Sellers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Người bán đang hoạt động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29CA9619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seller profiles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thông tin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C812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9EC58A2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0E2B4256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CE26D84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products by seller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sản phẩm theo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AEB8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5E50AF6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72B9D9AD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8BC5759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seller sales &amp; earnings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doanh thu của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31ED0EB7">
      <w:pPr>
        <w:rPr>
          <w:rFonts w:hint="default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</w:rPr>
        <w:br w:type="page"/>
      </w:r>
    </w:p>
    <w:p w14:paraId="1269B51B">
      <w:pPr>
        <w:pStyle w:val="23"/>
        <w:rPr>
          <w:lang w:val="vi-VN"/>
        </w:rPr>
      </w:pPr>
      <w:bookmarkStart w:id="5" w:name="_Toc1004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6</w:t>
      </w:r>
      <w:r>
        <w:fldChar w:fldCharType="end"/>
      </w:r>
      <w:r>
        <w:rPr>
          <w:lang w:val="vi-VN"/>
        </w:rPr>
        <w:t>: Quản lý giao dịch &amp; ví tiền</w:t>
      </w:r>
      <w:bookmarkEnd w:id="5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739"/>
        <w:gridCol w:w="4927"/>
      </w:tblGrid>
      <w:tr w14:paraId="538BB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restart"/>
            <w:vAlign w:val="center"/>
          </w:tcPr>
          <w:p w14:paraId="5B5D152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Transaction &amp; Wallet Management</w:t>
            </w:r>
          </w:p>
        </w:tc>
        <w:tc>
          <w:tcPr>
            <w:tcW w:w="2739" w:type="dxa"/>
            <w:vMerge w:val="restart"/>
            <w:vAlign w:val="center"/>
          </w:tcPr>
          <w:p w14:paraId="5EA51898">
            <w:pPr>
              <w:widowControl w:val="0"/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6.1. Transactions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Giao dịch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4927" w:type="dxa"/>
            <w:vAlign w:val="top"/>
          </w:tcPr>
          <w:p w14:paraId="46E886B0">
            <w:pPr>
              <w:widowControl w:val="0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top-up / payment / refund history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lịch sử nạp tiền / thanh toán / hoàn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34AFF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19CA06C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400DBE37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32B1373F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Filter by user, date,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Lọc theo người dùng, ngày, trạng thái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4AEA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68087121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2AA57898">
            <w:pPr>
              <w:widowControl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6.2. Withdrawals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 xml:space="preserve"> Rút tiền</w:t>
            </w:r>
            <w:r>
              <w:rPr>
                <w:rFonts w:hint="default"/>
                <w:lang w:val="vi-VN"/>
              </w:rPr>
              <w:t>)</w:t>
            </w:r>
          </w:p>
          <w:p w14:paraId="42AB45F4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</w:t>
            </w:r>
          </w:p>
        </w:tc>
        <w:tc>
          <w:tcPr>
            <w:tcW w:w="4927" w:type="dxa"/>
            <w:vAlign w:val="top"/>
          </w:tcPr>
          <w:p w14:paraId="20DFD3E9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withdrawal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yêu cầu rút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62C4B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59E6A3D2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42534FDB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4ADB944D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rút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FF82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542D95D8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48B38A58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6.3. Wallets (if using internal wallet)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Ví tiền (nếu dùng ví nội bộ)</w:t>
            </w:r>
          </w:p>
        </w:tc>
        <w:tc>
          <w:tcPr>
            <w:tcW w:w="4927" w:type="dxa"/>
            <w:vAlign w:val="top"/>
          </w:tcPr>
          <w:p w14:paraId="6BE6CCB0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user wallet balances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số dư ví người dùng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3396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4E803513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1CE39BCC">
            <w:pPr>
              <w:widowControl w:val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690011D5"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Adjust balances manually (if needed)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Điều chỉnh số dư thủ công (nếu cần)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64E1836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</w:p>
    <w:p w14:paraId="7F3244C5">
      <w:pPr>
        <w:rPr>
          <w:rFonts w:hint="default"/>
        </w:rPr>
      </w:pPr>
      <w:r>
        <w:rPr>
          <w:rFonts w:hint="default"/>
        </w:rPr>
        <w:br w:type="page"/>
      </w:r>
    </w:p>
    <w:p w14:paraId="19566E63">
      <w:pPr>
        <w:pStyle w:val="23"/>
        <w:rPr>
          <w:lang w:val="vi-VN"/>
        </w:rPr>
      </w:pPr>
      <w:bookmarkStart w:id="6" w:name="_Toc18773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7</w:t>
      </w:r>
      <w:r>
        <w:fldChar w:fldCharType="end"/>
      </w:r>
      <w:r>
        <w:rPr>
          <w:lang w:val="vi-VN"/>
        </w:rPr>
        <w:t>: Quản lý khuyến mãi &amp; mã giảm giá</w:t>
      </w:r>
      <w:bookmarkEnd w:id="6"/>
    </w:p>
    <w:p w14:paraId="5256E634">
      <w:pPr>
        <w:rPr>
          <w:rFonts w:hint="default"/>
          <w:lang w:val="vi-VN"/>
        </w:rPr>
      </w:pPr>
    </w:p>
    <w:p w14:paraId="6990AEBE">
      <w:pPr>
        <w:rPr>
          <w:rFonts w:hint="default"/>
        </w:rPr>
      </w:pPr>
      <w:r>
        <w:rPr>
          <w:rFonts w:hint="default"/>
        </w:rPr>
        <w:t>🎁 7. Promotion &amp; Discount Management</w:t>
      </w:r>
    </w:p>
    <w:p w14:paraId="0D8C780B">
      <w:pPr>
        <w:rPr>
          <w:rFonts w:hint="default"/>
        </w:rPr>
      </w:pPr>
      <w:r>
        <w:rPr>
          <w:rFonts w:hint="default"/>
        </w:rPr>
        <w:t>├── 7.1. Discount Codes</w:t>
      </w:r>
    </w:p>
    <w:p w14:paraId="10C84D87">
      <w:pPr>
        <w:rPr>
          <w:rFonts w:hint="default"/>
        </w:rPr>
      </w:pPr>
      <w:r>
        <w:rPr>
          <w:rFonts w:hint="default"/>
        </w:rPr>
        <w:t>│   ├── Create / Edit / Delete codes</w:t>
      </w:r>
    </w:p>
    <w:p w14:paraId="1196046C">
      <w:pPr>
        <w:rPr>
          <w:rFonts w:hint="default"/>
        </w:rPr>
      </w:pPr>
      <w:r>
        <w:rPr>
          <w:rFonts w:hint="default"/>
        </w:rPr>
        <w:t>│   └── Set rules: usage limits, expiry, min order</w:t>
      </w:r>
    </w:p>
    <w:p w14:paraId="0F744C45">
      <w:pPr>
        <w:rPr>
          <w:rFonts w:hint="default"/>
        </w:rPr>
      </w:pPr>
      <w:r>
        <w:rPr>
          <w:rFonts w:hint="default"/>
        </w:rPr>
        <w:t>└── 7.2. Promotions</w:t>
      </w:r>
    </w:p>
    <w:p w14:paraId="67EED9F1">
      <w:pPr>
        <w:rPr>
          <w:rFonts w:hint="default"/>
        </w:rPr>
      </w:pPr>
      <w:r>
        <w:rPr>
          <w:rFonts w:hint="default"/>
        </w:rPr>
        <w:t xml:space="preserve">    ├── Apply promo by product / category / user group</w:t>
      </w:r>
    </w:p>
    <w:p w14:paraId="36323C0B">
      <w:pPr>
        <w:rPr>
          <w:rFonts w:hint="default"/>
        </w:rPr>
      </w:pPr>
      <w:r>
        <w:rPr>
          <w:rFonts w:hint="default"/>
        </w:rPr>
        <w:t xml:space="preserve">    └── View performance of each promo</w:t>
      </w:r>
    </w:p>
    <w:p w14:paraId="118D43E3">
      <w:pPr>
        <w:rPr>
          <w:rFonts w:hint="default"/>
        </w:rPr>
      </w:pPr>
      <w:r>
        <w:rPr>
          <w:rFonts w:hint="default"/>
        </w:rPr>
        <w:t xml:space="preserve">🎁 7. </w:t>
      </w:r>
    </w:p>
    <w:p w14:paraId="1138F732">
      <w:pPr>
        <w:rPr>
          <w:rFonts w:hint="default"/>
        </w:rPr>
      </w:pPr>
      <w:r>
        <w:rPr>
          <w:rFonts w:hint="default"/>
        </w:rPr>
        <w:t>├── 7.1. Mã giảm giá</w:t>
      </w:r>
    </w:p>
    <w:p w14:paraId="28A29AC8">
      <w:pPr>
        <w:rPr>
          <w:rFonts w:hint="default"/>
        </w:rPr>
      </w:pPr>
      <w:r>
        <w:rPr>
          <w:rFonts w:hint="default"/>
        </w:rPr>
        <w:t>│   ├── Tạo / Sửa / Xóa mã</w:t>
      </w:r>
    </w:p>
    <w:p w14:paraId="0F48D3C5">
      <w:pPr>
        <w:rPr>
          <w:rFonts w:hint="default"/>
        </w:rPr>
      </w:pPr>
      <w:r>
        <w:rPr>
          <w:rFonts w:hint="default"/>
        </w:rPr>
        <w:t>│   └── Thiết lập điều kiện sử dụng (giới hạn, hết hạn, đơn tối thiểu...)</w:t>
      </w:r>
    </w:p>
    <w:p w14:paraId="15BAA5FA">
      <w:pPr>
        <w:rPr>
          <w:rFonts w:hint="default"/>
        </w:rPr>
      </w:pPr>
      <w:r>
        <w:rPr>
          <w:rFonts w:hint="default"/>
        </w:rPr>
        <w:t>└── 7.2. Chương trình khuyến mãi</w:t>
      </w:r>
    </w:p>
    <w:p w14:paraId="13D3977B">
      <w:pPr>
        <w:rPr>
          <w:rFonts w:hint="default"/>
        </w:rPr>
      </w:pPr>
      <w:r>
        <w:rPr>
          <w:rFonts w:hint="default"/>
        </w:rPr>
        <w:t xml:space="preserve">    ├── Áp dụng cho sản phẩm / danh mục / nhóm người dùng</w:t>
      </w:r>
    </w:p>
    <w:p w14:paraId="4118E76C">
      <w:pPr>
        <w:rPr>
          <w:rFonts w:hint="default"/>
        </w:rPr>
      </w:pPr>
      <w:r>
        <w:rPr>
          <w:rFonts w:hint="default"/>
        </w:rPr>
        <w:t xml:space="preserve">    └── Theo dõi hiệu quả chương trình</w:t>
      </w:r>
    </w:p>
    <w:p w14:paraId="417D6E3D">
      <w:pPr>
        <w:rPr>
          <w:rFonts w:hint="default"/>
        </w:rPr>
      </w:pPr>
      <w:r>
        <w:rPr>
          <w:rFonts w:hint="default"/>
        </w:rPr>
        <w:br w:type="page"/>
      </w:r>
    </w:p>
    <w:p w14:paraId="0F7569D6">
      <w:pPr>
        <w:pStyle w:val="23"/>
        <w:rPr>
          <w:lang w:val="vi-VN"/>
        </w:rPr>
      </w:pPr>
      <w:bookmarkStart w:id="7" w:name="_Toc2037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8</w:t>
      </w:r>
      <w:r>
        <w:fldChar w:fldCharType="end"/>
      </w:r>
      <w:r>
        <w:rPr>
          <w:lang w:val="vi-VN"/>
        </w:rPr>
        <w:t>: Quản lý nội dung &amp; CMS</w:t>
      </w:r>
      <w:bookmarkEnd w:id="7"/>
    </w:p>
    <w:p w14:paraId="42E404A5">
      <w:pPr>
        <w:rPr>
          <w:rFonts w:hint="default"/>
          <w:lang w:val="vi-VN"/>
        </w:rPr>
      </w:pPr>
    </w:p>
    <w:p w14:paraId="55686ACD">
      <w:pPr>
        <w:rPr>
          <w:rFonts w:hint="default"/>
        </w:rPr>
      </w:pPr>
      <w:r>
        <w:rPr>
          <w:rFonts w:hint="default"/>
        </w:rPr>
        <w:t>📰 8. Content &amp; CMS Management</w:t>
      </w:r>
    </w:p>
    <w:p w14:paraId="24639F7F">
      <w:pPr>
        <w:rPr>
          <w:rFonts w:hint="default"/>
        </w:rPr>
      </w:pPr>
      <w:r>
        <w:rPr>
          <w:rFonts w:hint="default"/>
        </w:rPr>
        <w:t>├── 8.1. Banners</w:t>
      </w:r>
    </w:p>
    <w:p w14:paraId="7FFDA170">
      <w:pPr>
        <w:rPr>
          <w:rFonts w:hint="default"/>
        </w:rPr>
      </w:pPr>
      <w:r>
        <w:rPr>
          <w:rFonts w:hint="default"/>
        </w:rPr>
        <w:t>│   └── Upload and manage homepage banners</w:t>
      </w:r>
    </w:p>
    <w:p w14:paraId="0F34355B">
      <w:pPr>
        <w:rPr>
          <w:rFonts w:hint="default"/>
        </w:rPr>
      </w:pPr>
      <w:r>
        <w:rPr>
          <w:rFonts w:hint="default"/>
        </w:rPr>
        <w:t>├── 8.2. Blog / News</w:t>
      </w:r>
    </w:p>
    <w:p w14:paraId="264B6477">
      <w:pPr>
        <w:rPr>
          <w:rFonts w:hint="default"/>
        </w:rPr>
      </w:pPr>
      <w:r>
        <w:rPr>
          <w:rFonts w:hint="default"/>
        </w:rPr>
        <w:t>│   └── Create / Edit / Delete blog posts</w:t>
      </w:r>
    </w:p>
    <w:p w14:paraId="07094C92">
      <w:pPr>
        <w:rPr>
          <w:rFonts w:hint="default"/>
        </w:rPr>
      </w:pPr>
      <w:r>
        <w:rPr>
          <w:rFonts w:hint="default"/>
        </w:rPr>
        <w:t>├── 8.3. Static Pages</w:t>
      </w:r>
    </w:p>
    <w:p w14:paraId="0EA6EE53">
      <w:pPr>
        <w:rPr>
          <w:rFonts w:hint="default"/>
        </w:rPr>
      </w:pPr>
      <w:r>
        <w:rPr>
          <w:rFonts w:hint="default"/>
        </w:rPr>
        <w:t>│   └── Manage About Us, Terms, Privacy Policy...</w:t>
      </w:r>
    </w:p>
    <w:p w14:paraId="6603EA99">
      <w:pPr>
        <w:rPr>
          <w:rFonts w:hint="default"/>
        </w:rPr>
      </w:pPr>
      <w:r>
        <w:rPr>
          <w:rFonts w:hint="default"/>
        </w:rPr>
        <w:t>└── 8.4. FAQ</w:t>
      </w:r>
    </w:p>
    <w:p w14:paraId="1027FD0A">
      <w:pPr>
        <w:rPr>
          <w:rFonts w:hint="default"/>
        </w:rPr>
      </w:pPr>
      <w:r>
        <w:rPr>
          <w:rFonts w:hint="default"/>
        </w:rPr>
        <w:t xml:space="preserve">    ├── Create question-answer pairs</w:t>
      </w:r>
    </w:p>
    <w:p w14:paraId="160B7770">
      <w:pPr>
        <w:rPr>
          <w:rFonts w:hint="default"/>
        </w:rPr>
      </w:pPr>
      <w:r>
        <w:rPr>
          <w:rFonts w:hint="default"/>
        </w:rPr>
        <w:t xml:space="preserve">    └── Reorder or group questions</w:t>
      </w:r>
    </w:p>
    <w:p w14:paraId="5817D807">
      <w:pPr>
        <w:rPr>
          <w:rFonts w:hint="default"/>
        </w:rPr>
      </w:pPr>
      <w:r>
        <w:rPr>
          <w:rFonts w:hint="default"/>
        </w:rPr>
        <w:t xml:space="preserve">📰 8. </w:t>
      </w:r>
    </w:p>
    <w:p w14:paraId="44003262">
      <w:pPr>
        <w:rPr>
          <w:rFonts w:hint="default"/>
        </w:rPr>
      </w:pPr>
      <w:r>
        <w:rPr>
          <w:rFonts w:hint="default"/>
        </w:rPr>
        <w:t>├── 8.1. Banner</w:t>
      </w:r>
    </w:p>
    <w:p w14:paraId="64A1C5DD">
      <w:pPr>
        <w:rPr>
          <w:rFonts w:hint="default"/>
        </w:rPr>
      </w:pPr>
      <w:r>
        <w:rPr>
          <w:rFonts w:hint="default"/>
        </w:rPr>
        <w:t>│   └── Tải lên và quản lý banner trang chủ</w:t>
      </w:r>
    </w:p>
    <w:p w14:paraId="0939A8E8">
      <w:pPr>
        <w:rPr>
          <w:rFonts w:hint="default"/>
        </w:rPr>
      </w:pPr>
      <w:r>
        <w:rPr>
          <w:rFonts w:hint="default"/>
        </w:rPr>
        <w:t>├── 8.2. Blog / Tin tức</w:t>
      </w:r>
    </w:p>
    <w:p w14:paraId="34D29000">
      <w:pPr>
        <w:rPr>
          <w:rFonts w:hint="default"/>
        </w:rPr>
      </w:pPr>
      <w:r>
        <w:rPr>
          <w:rFonts w:hint="default"/>
        </w:rPr>
        <w:t>│   └── Tạo / Sửa / Xóa bài viết</w:t>
      </w:r>
    </w:p>
    <w:p w14:paraId="60C73405">
      <w:pPr>
        <w:rPr>
          <w:rFonts w:hint="default"/>
        </w:rPr>
      </w:pPr>
      <w:r>
        <w:rPr>
          <w:rFonts w:hint="default"/>
        </w:rPr>
        <w:t>├── 8.3. Trang tĩnh</w:t>
      </w:r>
    </w:p>
    <w:p w14:paraId="38DACDD1">
      <w:pPr>
        <w:rPr>
          <w:rFonts w:hint="default"/>
        </w:rPr>
      </w:pPr>
      <w:r>
        <w:rPr>
          <w:rFonts w:hint="default"/>
        </w:rPr>
        <w:t>│   └── Quản lý các trang: Giới thiệu, Điều khoản, Chính sách...</w:t>
      </w:r>
    </w:p>
    <w:p w14:paraId="0F676CC9">
      <w:pPr>
        <w:rPr>
          <w:rFonts w:hint="default"/>
        </w:rPr>
      </w:pPr>
      <w:r>
        <w:rPr>
          <w:rFonts w:hint="default"/>
        </w:rPr>
        <w:t>└── 8.4. Câu hỏi thường gặp (FAQ)</w:t>
      </w:r>
    </w:p>
    <w:p w14:paraId="1925523F">
      <w:pPr>
        <w:rPr>
          <w:rFonts w:hint="default"/>
        </w:rPr>
      </w:pPr>
      <w:r>
        <w:rPr>
          <w:rFonts w:hint="default"/>
        </w:rPr>
        <w:t xml:space="preserve">    ├── Tạo cặp câu hỏi – trả lời</w:t>
      </w:r>
    </w:p>
    <w:p w14:paraId="2E766196">
      <w:pPr>
        <w:rPr>
          <w:rFonts w:hint="default"/>
        </w:rPr>
      </w:pPr>
      <w:r>
        <w:rPr>
          <w:rFonts w:hint="default"/>
        </w:rPr>
        <w:t xml:space="preserve">    └── Sắp xếp thứ tự hoặc nhóm câu hỏi</w:t>
      </w:r>
    </w:p>
    <w:p w14:paraId="0CB3374A">
      <w:pPr>
        <w:rPr>
          <w:rFonts w:hint="default"/>
        </w:rPr>
      </w:pPr>
      <w:r>
        <w:rPr>
          <w:rFonts w:hint="default"/>
        </w:rPr>
        <w:br w:type="page"/>
      </w:r>
    </w:p>
    <w:p w14:paraId="66571586">
      <w:pPr>
        <w:pStyle w:val="23"/>
        <w:rPr>
          <w:lang w:val="vi-VN"/>
        </w:rPr>
      </w:pPr>
      <w:bookmarkStart w:id="8" w:name="_Toc31394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9</w:t>
      </w:r>
      <w:r>
        <w:fldChar w:fldCharType="end"/>
      </w:r>
      <w:r>
        <w:rPr>
          <w:lang w:val="vi-VN"/>
        </w:rPr>
        <w:t>: Thống kê &amp; Báo cáo</w:t>
      </w:r>
      <w:bookmarkEnd w:id="8"/>
    </w:p>
    <w:p w14:paraId="4BE6C1B9">
      <w:pPr>
        <w:rPr>
          <w:rFonts w:hint="default"/>
          <w:lang w:val="vi-VN"/>
        </w:rPr>
      </w:pPr>
    </w:p>
    <w:p w14:paraId="17652E10">
      <w:pPr>
        <w:rPr>
          <w:rFonts w:hint="default"/>
        </w:rPr>
      </w:pPr>
      <w:r>
        <w:rPr>
          <w:rFonts w:hint="default"/>
        </w:rPr>
        <w:t>📊 9. Analytics &amp; Reports</w:t>
      </w:r>
    </w:p>
    <w:p w14:paraId="61277B7B">
      <w:pPr>
        <w:rPr>
          <w:rFonts w:hint="default"/>
        </w:rPr>
      </w:pPr>
      <w:r>
        <w:rPr>
          <w:rFonts w:hint="default"/>
        </w:rPr>
        <w:t>├── 9.1. Sales Reports</w:t>
      </w:r>
    </w:p>
    <w:p w14:paraId="3E598194">
      <w:pPr>
        <w:rPr>
          <w:rFonts w:hint="default"/>
        </w:rPr>
      </w:pPr>
      <w:r>
        <w:rPr>
          <w:rFonts w:hint="default"/>
        </w:rPr>
        <w:t>│   ├── Revenue by day/week/month</w:t>
      </w:r>
    </w:p>
    <w:p w14:paraId="2802EF9F">
      <w:pPr>
        <w:rPr>
          <w:rFonts w:hint="default"/>
        </w:rPr>
      </w:pPr>
      <w:r>
        <w:rPr>
          <w:rFonts w:hint="default"/>
        </w:rPr>
        <w:t>│   └── Exportable reports</w:t>
      </w:r>
    </w:p>
    <w:p w14:paraId="55CB8EBE">
      <w:pPr>
        <w:rPr>
          <w:rFonts w:hint="default"/>
        </w:rPr>
      </w:pPr>
      <w:r>
        <w:rPr>
          <w:rFonts w:hint="default"/>
        </w:rPr>
        <w:t>├── 9.2. Product &amp; Seller Insights</w:t>
      </w:r>
    </w:p>
    <w:p w14:paraId="13BD9CAB">
      <w:pPr>
        <w:rPr>
          <w:rFonts w:hint="default"/>
        </w:rPr>
      </w:pPr>
      <w:r>
        <w:rPr>
          <w:rFonts w:hint="default"/>
        </w:rPr>
        <w:t>│   ├── Top-selling products</w:t>
      </w:r>
    </w:p>
    <w:p w14:paraId="2658D126">
      <w:pPr>
        <w:rPr>
          <w:rFonts w:hint="default"/>
        </w:rPr>
      </w:pPr>
      <w:r>
        <w:rPr>
          <w:rFonts w:hint="default"/>
        </w:rPr>
        <w:t>│   └── Top-earning sellers</w:t>
      </w:r>
    </w:p>
    <w:p w14:paraId="2C4B4D09">
      <w:pPr>
        <w:rPr>
          <w:rFonts w:hint="default"/>
        </w:rPr>
      </w:pPr>
      <w:r>
        <w:rPr>
          <w:rFonts w:hint="default"/>
        </w:rPr>
        <w:t>└── 9.3. User Activity</w:t>
      </w:r>
    </w:p>
    <w:p w14:paraId="467BEE73">
      <w:pPr>
        <w:rPr>
          <w:rFonts w:hint="default"/>
        </w:rPr>
      </w:pPr>
      <w:r>
        <w:rPr>
          <w:rFonts w:hint="default"/>
        </w:rPr>
        <w:t xml:space="preserve">    ├── New user registrations</w:t>
      </w:r>
    </w:p>
    <w:p w14:paraId="108B356C">
      <w:pPr>
        <w:rPr>
          <w:rFonts w:hint="default"/>
        </w:rPr>
      </w:pPr>
      <w:r>
        <w:rPr>
          <w:rFonts w:hint="default"/>
        </w:rPr>
        <w:t xml:space="preserve">    └── Login and behavior tracking</w:t>
      </w:r>
    </w:p>
    <w:p w14:paraId="428AAE5A">
      <w:pPr>
        <w:rPr>
          <w:rFonts w:hint="default"/>
        </w:rPr>
      </w:pPr>
      <w:r>
        <w:rPr>
          <w:rFonts w:hint="default"/>
        </w:rPr>
        <w:t xml:space="preserve">📊 9. </w:t>
      </w:r>
    </w:p>
    <w:p w14:paraId="71D91DC2">
      <w:pPr>
        <w:rPr>
          <w:rFonts w:hint="default"/>
        </w:rPr>
      </w:pPr>
      <w:r>
        <w:rPr>
          <w:rFonts w:hint="default"/>
        </w:rPr>
        <w:t>├── 9.1. Báo cáo doanh thu</w:t>
      </w:r>
    </w:p>
    <w:p w14:paraId="28E8501D">
      <w:pPr>
        <w:rPr>
          <w:rFonts w:hint="default"/>
        </w:rPr>
      </w:pPr>
      <w:r>
        <w:rPr>
          <w:rFonts w:hint="default"/>
        </w:rPr>
        <w:t>│   ├── Doanh thu theo ngày / tuần / tháng</w:t>
      </w:r>
    </w:p>
    <w:p w14:paraId="1AC13525">
      <w:pPr>
        <w:rPr>
          <w:rFonts w:hint="default"/>
        </w:rPr>
      </w:pPr>
      <w:r>
        <w:rPr>
          <w:rFonts w:hint="default"/>
        </w:rPr>
        <w:t>│   └── Cho phép xuất file báo cáo</w:t>
      </w:r>
    </w:p>
    <w:p w14:paraId="265EADC9">
      <w:pPr>
        <w:rPr>
          <w:rFonts w:hint="default"/>
        </w:rPr>
      </w:pPr>
      <w:r>
        <w:rPr>
          <w:rFonts w:hint="default"/>
        </w:rPr>
        <w:t>├── 9.2. Thống kê sản phẩm &amp; người bán</w:t>
      </w:r>
    </w:p>
    <w:p w14:paraId="0887444A">
      <w:pPr>
        <w:rPr>
          <w:rFonts w:hint="default"/>
        </w:rPr>
      </w:pPr>
      <w:r>
        <w:rPr>
          <w:rFonts w:hint="default"/>
        </w:rPr>
        <w:t>│   ├── Sản phẩm bán chạy nhất</w:t>
      </w:r>
    </w:p>
    <w:p w14:paraId="22CABD78">
      <w:pPr>
        <w:rPr>
          <w:rFonts w:hint="default"/>
        </w:rPr>
      </w:pPr>
      <w:r>
        <w:rPr>
          <w:rFonts w:hint="default"/>
        </w:rPr>
        <w:t>│   └── Người bán doanh thu cao nhất</w:t>
      </w:r>
    </w:p>
    <w:p w14:paraId="31AC466B">
      <w:pPr>
        <w:rPr>
          <w:rFonts w:hint="default"/>
        </w:rPr>
      </w:pPr>
      <w:r>
        <w:rPr>
          <w:rFonts w:hint="default"/>
        </w:rPr>
        <w:t>└── 9.3. Hoạt động người dùng</w:t>
      </w:r>
    </w:p>
    <w:p w14:paraId="050E98DD">
      <w:pPr>
        <w:rPr>
          <w:rFonts w:hint="default"/>
        </w:rPr>
      </w:pPr>
      <w:r>
        <w:rPr>
          <w:rFonts w:hint="default"/>
        </w:rPr>
        <w:t xml:space="preserve">    ├── Đăng ký người dùng mới</w:t>
      </w:r>
    </w:p>
    <w:p w14:paraId="08D650EB">
      <w:pPr>
        <w:rPr>
          <w:rFonts w:hint="default"/>
        </w:rPr>
      </w:pPr>
      <w:r>
        <w:rPr>
          <w:rFonts w:hint="default"/>
        </w:rPr>
        <w:t xml:space="preserve">    └── Lượt truy cập, hành vi người dùng</w:t>
      </w:r>
      <w:r>
        <w:rPr>
          <w:rFonts w:hint="default"/>
        </w:rPr>
        <w:br w:type="page"/>
      </w:r>
    </w:p>
    <w:p w14:paraId="151DDD6C">
      <w:pPr>
        <w:pStyle w:val="23"/>
        <w:rPr>
          <w:lang w:val="vi-VN"/>
        </w:rPr>
      </w:pPr>
      <w:bookmarkStart w:id="9" w:name="_Toc30139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10</w:t>
      </w:r>
      <w:r>
        <w:fldChar w:fldCharType="end"/>
      </w:r>
      <w:r>
        <w:rPr>
          <w:lang w:val="vi-VN"/>
        </w:rPr>
        <w:t>: Quản lý thông báo &amp; email</w:t>
      </w:r>
      <w:bookmarkEnd w:id="9"/>
    </w:p>
    <w:p w14:paraId="2DE1F70F">
      <w:pPr>
        <w:rPr>
          <w:rFonts w:hint="default"/>
          <w:lang w:val="vi-VN"/>
        </w:rPr>
      </w:pPr>
    </w:p>
    <w:p w14:paraId="521E58D3">
      <w:pPr>
        <w:rPr>
          <w:rFonts w:hint="default"/>
        </w:rPr>
      </w:pPr>
      <w:r>
        <w:rPr>
          <w:rFonts w:hint="default"/>
        </w:rPr>
        <w:t>📢 10. Notification &amp; Email Management</w:t>
      </w:r>
    </w:p>
    <w:p w14:paraId="1373BC42">
      <w:pPr>
        <w:rPr>
          <w:rFonts w:hint="default"/>
        </w:rPr>
      </w:pPr>
      <w:r>
        <w:rPr>
          <w:rFonts w:hint="default"/>
        </w:rPr>
        <w:t>├── 10.1. Notifications</w:t>
      </w:r>
    </w:p>
    <w:p w14:paraId="5BABCB37">
      <w:pPr>
        <w:rPr>
          <w:rFonts w:hint="default"/>
        </w:rPr>
      </w:pPr>
      <w:r>
        <w:rPr>
          <w:rFonts w:hint="default"/>
        </w:rPr>
        <w:t>│   ├── Send global or targeted system messages</w:t>
      </w:r>
    </w:p>
    <w:p w14:paraId="1EBEF660">
      <w:pPr>
        <w:rPr>
          <w:rFonts w:hint="default"/>
        </w:rPr>
      </w:pPr>
      <w:r>
        <w:rPr>
          <w:rFonts w:hint="default"/>
        </w:rPr>
        <w:t>│   └── View notification logs</w:t>
      </w:r>
    </w:p>
    <w:p w14:paraId="169C839F">
      <w:pPr>
        <w:rPr>
          <w:rFonts w:hint="default"/>
        </w:rPr>
      </w:pPr>
      <w:r>
        <w:rPr>
          <w:rFonts w:hint="default"/>
        </w:rPr>
        <w:t>└── 10.2. Email Templates</w:t>
      </w:r>
    </w:p>
    <w:p w14:paraId="064F19A3">
      <w:pPr>
        <w:rPr>
          <w:rFonts w:hint="default"/>
        </w:rPr>
      </w:pPr>
      <w:r>
        <w:rPr>
          <w:rFonts w:hint="default"/>
        </w:rPr>
        <w:t xml:space="preserve">    ├── Manage templates: welcome, order confirmation, etc.</w:t>
      </w:r>
    </w:p>
    <w:p w14:paraId="6511FE36">
      <w:pPr>
        <w:rPr>
          <w:rFonts w:hint="default"/>
        </w:rPr>
      </w:pPr>
      <w:r>
        <w:rPr>
          <w:rFonts w:hint="default"/>
        </w:rPr>
        <w:t xml:space="preserve">    └── Edit content and variables</w:t>
      </w:r>
    </w:p>
    <w:p w14:paraId="2786F28D">
      <w:pPr>
        <w:rPr>
          <w:rFonts w:hint="default"/>
        </w:rPr>
      </w:pPr>
      <w:r>
        <w:rPr>
          <w:rFonts w:hint="default"/>
        </w:rPr>
        <w:t xml:space="preserve">📢 10. </w:t>
      </w:r>
    </w:p>
    <w:p w14:paraId="78365477">
      <w:pPr>
        <w:rPr>
          <w:rFonts w:hint="default"/>
        </w:rPr>
      </w:pPr>
      <w:r>
        <w:rPr>
          <w:rFonts w:hint="default"/>
        </w:rPr>
        <w:t>├── 10.1. Thông báo hệ thống</w:t>
      </w:r>
    </w:p>
    <w:p w14:paraId="38DF7D19">
      <w:pPr>
        <w:rPr>
          <w:rFonts w:hint="default"/>
        </w:rPr>
      </w:pPr>
      <w:r>
        <w:rPr>
          <w:rFonts w:hint="default"/>
        </w:rPr>
        <w:t>│   ├── Gửi thông báo đến toàn bộ hoặc nhóm người dùng</w:t>
      </w:r>
    </w:p>
    <w:p w14:paraId="2CFEED31">
      <w:pPr>
        <w:rPr>
          <w:rFonts w:hint="default"/>
        </w:rPr>
      </w:pPr>
      <w:r>
        <w:rPr>
          <w:rFonts w:hint="default"/>
        </w:rPr>
        <w:t>│   └── Xem lịch sử thông báo</w:t>
      </w:r>
    </w:p>
    <w:p w14:paraId="0825BA23">
      <w:pPr>
        <w:rPr>
          <w:rFonts w:hint="default"/>
        </w:rPr>
      </w:pPr>
      <w:r>
        <w:rPr>
          <w:rFonts w:hint="default"/>
        </w:rPr>
        <w:t>└── 10.2. Mẫu email</w:t>
      </w:r>
    </w:p>
    <w:p w14:paraId="12080728">
      <w:pPr>
        <w:rPr>
          <w:rFonts w:hint="default"/>
        </w:rPr>
      </w:pPr>
      <w:r>
        <w:rPr>
          <w:rFonts w:hint="default"/>
        </w:rPr>
        <w:t xml:space="preserve">    ├── Quản lý các mẫu email: chào mừng, xác nhận đơn hàng, v.v.</w:t>
      </w:r>
    </w:p>
    <w:p w14:paraId="4F6A7CF4">
      <w:pPr>
        <w:rPr>
          <w:rFonts w:hint="default"/>
        </w:rPr>
      </w:pPr>
      <w:r>
        <w:rPr>
          <w:rFonts w:hint="default"/>
        </w:rPr>
        <w:t xml:space="preserve">    └── Sửa nội dung và biến động (biến động = placeholder)</w:t>
      </w:r>
    </w:p>
    <w:p w14:paraId="38D377E1">
      <w:pPr>
        <w:ind w:firstLine="260"/>
        <w:rPr>
          <w:rFonts w:hint="default"/>
        </w:rPr>
      </w:pPr>
    </w:p>
    <w:sectPr>
      <w:footerReference r:id="rId5" w:type="default"/>
      <w:pgSz w:w="11906" w:h="16838"/>
      <w:pgMar w:top="1417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D01FB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A31C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29A31C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25ECA"/>
    <w:multiLevelType w:val="multilevel"/>
    <w:tmpl w:val="AF925E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472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69387C"/>
    <w:rsid w:val="0A8E5717"/>
    <w:rsid w:val="0E50571E"/>
    <w:rsid w:val="13EE2D42"/>
    <w:rsid w:val="16301FF7"/>
    <w:rsid w:val="1B835D4B"/>
    <w:rsid w:val="1EA71B88"/>
    <w:rsid w:val="22A70524"/>
    <w:rsid w:val="22C46308"/>
    <w:rsid w:val="371F7CD9"/>
    <w:rsid w:val="37C94722"/>
    <w:rsid w:val="381D531B"/>
    <w:rsid w:val="44125964"/>
    <w:rsid w:val="44AF71F4"/>
    <w:rsid w:val="586236D9"/>
    <w:rsid w:val="5C5536CB"/>
    <w:rsid w:val="657B7284"/>
    <w:rsid w:val="6787415B"/>
    <w:rsid w:val="73BC5300"/>
    <w:rsid w:val="79492C18"/>
    <w:rsid w:val="7D5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left"/>
      <w:outlineLvl w:val="0"/>
    </w:pPr>
    <w:rPr>
      <w:rFonts w:ascii="Times New Roman" w:hAnsi="Times New Roman" w:eastAsia="Times New Roman"/>
      <w:b/>
      <w:bCs/>
      <w:kern w:val="44"/>
      <w:szCs w:val="44"/>
    </w:rPr>
  </w:style>
  <w:style w:type="paragraph" w:styleId="3">
    <w:name w:val="heading 2"/>
    <w:basedOn w:val="1"/>
    <w:link w:val="249"/>
    <w:semiHidden/>
    <w:unhideWhenUsed/>
    <w:qFormat/>
    <w:uiPriority w:val="0"/>
    <w:pPr>
      <w:spacing w:before="50" w:beforeLines="50" w:after="50" w:afterLines="50" w:line="360" w:lineRule="auto"/>
      <w:ind w:left="1157" w:right="777"/>
      <w:jc w:val="left"/>
      <w:outlineLvl w:val="1"/>
    </w:pPr>
    <w:rPr>
      <w:rFonts w:ascii="Times New Roman" w:hAnsi="Times New Roman" w:eastAsia="Times New Roman"/>
      <w:b/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Times New Roman"/>
      <w:bCs/>
      <w:i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3"/>
    </w:pPr>
    <w:rPr>
      <w:rFonts w:ascii="Times New Roman" w:hAnsi="Times New Roman" w:eastAsia="Times New Roman"/>
      <w:bCs/>
      <w:i/>
      <w:sz w:val="26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黑体" w:cs="Arial"/>
      <w:i/>
      <w:sz w:val="26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i/>
      <w:sz w:val="26"/>
      <w:szCs w:val="32"/>
    </w:rPr>
  </w:style>
  <w:style w:type="paragraph" w:customStyle="1" w:styleId="250">
    <w:name w:val="WPSOffice手动目录 1"/>
    <w:qFormat/>
    <w:uiPriority w:val="0"/>
    <w:pPr>
      <w:spacing w:before="50" w:beforeLines="50" w:after="50" w:afterLines="50" w:line="360" w:lineRule="auto"/>
      <w:ind w:leftChars="0"/>
      <w:jc w:val="both"/>
    </w:pPr>
    <w:rPr>
      <w:rFonts w:ascii="Times New Roman" w:hAnsi="Times New Roman" w:eastAsia="SimSun" w:cstheme="minorBidi"/>
      <w:b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2025-07-11T15:08:00Z</dcterms:created>
  <dc:creator>dungi</dc:creator>
  <cp:lastModifiedBy>Dũng Nguyễn</cp:lastModifiedBy>
  <dcterms:modified xsi:type="dcterms:W3CDTF">2025-07-21T02:29:20Z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A37868ED736C46C984C463E7B15CCFEA_11</vt:lpwstr>
  </property>
</Properties>
</file>